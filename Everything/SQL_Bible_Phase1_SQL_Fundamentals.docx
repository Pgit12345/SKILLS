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Bible – Phase 1: SQL Fundamentals (Day 1–Day 10)</w:t>
      </w:r>
    </w:p>
    <w:p>
      <w:r>
        <w:t>Welcome to Phase 1 of the 60-Day SQL Bible! This phase focuses on SQL fundamentals, covering the essential concepts every Data Engineer must master. You'll learn the basics, practice on HackerRank &amp; LeetCode, and solve real-world Data Engineering scenarios.</w:t>
      </w:r>
    </w:p>
    <w:p>
      <w:pPr>
        <w:pStyle w:val="Heading2"/>
      </w:pPr>
      <w:r>
        <w:t>Day 1: Introduction to SQL &amp; SELECT Basics</w:t>
      </w:r>
    </w:p>
    <w:p>
      <w:r>
        <w:t>Learn: SELECT, FROM, basic column selection</w:t>
      </w:r>
    </w:p>
    <w:p>
      <w:r>
        <w:t>Scenario: Pull top 10 customer records for analytics</w:t>
      </w:r>
    </w:p>
    <w:p>
      <w:r>
        <w:t>Practice: https://www.hackerrank.com/domains/sql/select</w:t>
      </w:r>
    </w:p>
    <w:p>
      <w:pPr>
        <w:pStyle w:val="Heading2"/>
      </w:pPr>
      <w:r>
        <w:t>Day 2: Filtering Data</w:t>
      </w:r>
    </w:p>
    <w:p>
      <w:r>
        <w:t>Learn: WHERE, AND, OR, NOT</w:t>
      </w:r>
    </w:p>
    <w:p>
      <w:r>
        <w:t>Scenario: Filter only active users for an ETL pipeline</w:t>
      </w:r>
    </w:p>
    <w:p>
      <w:r>
        <w:t>Practice: https://leetcode.com/problemset/database/</w:t>
      </w:r>
    </w:p>
    <w:p>
      <w:pPr>
        <w:pStyle w:val="Heading2"/>
      </w:pPr>
      <w:r>
        <w:t>Day 3: Sorting &amp; Limiting</w:t>
      </w:r>
    </w:p>
    <w:p>
      <w:r>
        <w:t>Learn: ORDER BY, ASC, DESC, LIMIT</w:t>
      </w:r>
    </w:p>
    <w:p>
      <w:r>
        <w:t>Scenario: Get top 5 highest-paying customers</w:t>
      </w:r>
    </w:p>
    <w:p>
      <w:r>
        <w:t>Practice: HackerRank → Sorting problems</w:t>
      </w:r>
    </w:p>
    <w:p>
      <w:pPr>
        <w:pStyle w:val="Heading2"/>
      </w:pPr>
      <w:r>
        <w:t>Day 4: Removing Duplicates</w:t>
      </w:r>
    </w:p>
    <w:p>
      <w:r>
        <w:t>Learn: DISTINCT</w:t>
      </w:r>
    </w:p>
    <w:p>
      <w:r>
        <w:t>Scenario: Count unique products sold in the last month</w:t>
      </w:r>
    </w:p>
    <w:p>
      <w:r>
        <w:t>Practice: HackerRank → Basic SELECT problems</w:t>
      </w:r>
    </w:p>
    <w:p>
      <w:pPr>
        <w:pStyle w:val="Heading2"/>
      </w:pPr>
      <w:r>
        <w:t>Day 5: Working with NULL</w:t>
      </w:r>
    </w:p>
    <w:p>
      <w:r>
        <w:t>Learn: IS NULL, IS NOT NULL</w:t>
      </w:r>
    </w:p>
    <w:p>
      <w:r>
        <w:t>Scenario: Find missing email addresses in customer table</w:t>
      </w:r>
    </w:p>
    <w:p>
      <w:r>
        <w:t>Practice: HackerRank → NULL problems</w:t>
      </w:r>
    </w:p>
    <w:p>
      <w:pPr>
        <w:pStyle w:val="Heading2"/>
      </w:pPr>
      <w:r>
        <w:t>Day 6: Range Filtering</w:t>
      </w:r>
    </w:p>
    <w:p>
      <w:r>
        <w:t>Learn: IN, BETWEEN</w:t>
      </w:r>
    </w:p>
    <w:p>
      <w:r>
        <w:t>Scenario: Fetch transactions between two specific dates</w:t>
      </w:r>
    </w:p>
    <w:p>
      <w:r>
        <w:t>Practice: LeetCode → BETWEEN practice problems</w:t>
      </w:r>
    </w:p>
    <w:p>
      <w:pPr>
        <w:pStyle w:val="Heading2"/>
      </w:pPr>
      <w:r>
        <w:t>Day 7: Pattern Matching</w:t>
      </w:r>
    </w:p>
    <w:p>
      <w:r>
        <w:t>Learn: LIKE, NOT LIKE, Wildcards (%)</w:t>
      </w:r>
    </w:p>
    <w:p>
      <w:r>
        <w:t>Scenario: Extract all emails ending with @gmail.com</w:t>
      </w:r>
    </w:p>
    <w:p>
      <w:r>
        <w:t>Practice: HackerRank → LIKE operator challenges</w:t>
      </w:r>
    </w:p>
    <w:p>
      <w:pPr>
        <w:pStyle w:val="Heading2"/>
      </w:pPr>
      <w:r>
        <w:t>Day 8: Basic Aggregates</w:t>
      </w:r>
    </w:p>
    <w:p>
      <w:r>
        <w:t>Learn: COUNT(), SUM(), MIN(), MAX(), AVG()</w:t>
      </w:r>
    </w:p>
    <w:p>
      <w:r>
        <w:t>Scenario: Calculate total sales for Q1</w:t>
      </w:r>
    </w:p>
    <w:p>
      <w:r>
        <w:t>Practice: https://www.hackerrank.com/domains/sql/aggregation</w:t>
      </w:r>
    </w:p>
    <w:p>
      <w:pPr>
        <w:pStyle w:val="Heading2"/>
      </w:pPr>
      <w:r>
        <w:t>Day 9: Combining Filters</w:t>
      </w:r>
    </w:p>
    <w:p>
      <w:r>
        <w:t>Learn: Complex WHERE conditions + aggregates</w:t>
      </w:r>
    </w:p>
    <w:p>
      <w:r>
        <w:t>Scenario: Get customers who purchased &gt;5 products and spent &gt;$500</w:t>
      </w:r>
    </w:p>
    <w:p>
      <w:r>
        <w:t>Practice: HackerRank → Mixed queries</w:t>
      </w:r>
    </w:p>
    <w:p>
      <w:pPr>
        <w:pStyle w:val="Heading2"/>
      </w:pPr>
      <w:r>
        <w:t>Day 10: Mini Project</w:t>
      </w:r>
    </w:p>
    <w:p>
      <w:r>
        <w:t>Project: Build a sales dashboard query set</w:t>
      </w:r>
    </w:p>
    <w:p>
      <w:r>
        <w:t>Dataset: Orders, Customers, Products</w:t>
      </w:r>
    </w:p>
    <w:p>
      <w:r>
        <w:t>Goal: Top 5 products, top 10 customers, missing orders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