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Topic-wise Assignment Questions (Basic to Intermediate)</w:t>
      </w:r>
    </w:p>
    <w:p>
      <w:pPr>
        <w:pStyle w:val="Heading2"/>
      </w:pPr>
      <w:r>
        <w:t>SQL Intro &amp; Syntax</w:t>
      </w:r>
    </w:p>
    <w:p>
      <w:r>
        <w:t>• What is SQL and what are its main uses in data systems?</w:t>
      </w:r>
    </w:p>
    <w:p>
      <w:r>
        <w:t>• Write the syntax for a basic SELECT statement.</w:t>
      </w:r>
    </w:p>
    <w:p>
      <w:r>
        <w:t>• Explain the difference between SQL and NoSQL.</w:t>
      </w:r>
    </w:p>
    <w:p>
      <w:pPr>
        <w:pStyle w:val="Heading2"/>
      </w:pPr>
      <w:r>
        <w:t>SQL SELECT, SELECT DISTINCT, WHERE, ORDER BY</w:t>
      </w:r>
    </w:p>
    <w:p>
      <w:r>
        <w:t>• Write a query to retrieve all columns from a 'Customers' table.</w:t>
      </w:r>
    </w:p>
    <w:p>
      <w:r>
        <w:t>• Write a query to find all distinct cities from the 'Employees' table.</w:t>
      </w:r>
    </w:p>
    <w:p>
      <w:r>
        <w:t>• Write a query to fetch customers where Country = 'India' and Age &gt; 30.</w:t>
      </w:r>
    </w:p>
    <w:p>
      <w:r>
        <w:t>• Retrieve all employees ordered by their joining date in descending order.</w:t>
      </w:r>
    </w:p>
    <w:p>
      <w:pPr>
        <w:pStyle w:val="Heading2"/>
      </w:pPr>
      <w:r>
        <w:t>SQL AND, OR, NOT, NULL</w:t>
      </w:r>
    </w:p>
    <w:p>
      <w:r>
        <w:t>• Write a query using AND, OR to fetch students who scored &gt; 80 in Math or &lt; 50 in Science.</w:t>
      </w:r>
    </w:p>
    <w:p>
      <w:r>
        <w:t>• Write a query to find all products where the price is NOT NULL.</w:t>
      </w:r>
    </w:p>
    <w:p>
      <w:r>
        <w:t>• Select all records where country is NOT 'USA'.</w:t>
      </w:r>
    </w:p>
    <w:p>
      <w:pPr>
        <w:pStyle w:val="Heading2"/>
      </w:pPr>
      <w:r>
        <w:t>SQL INSERT, UPDATE, DELETE</w:t>
      </w:r>
    </w:p>
    <w:p>
      <w:r>
        <w:t>• Insert a new customer into the Customers table.</w:t>
      </w:r>
    </w:p>
    <w:p>
      <w:r>
        <w:t>• Update the phone number of a customer where CustomerID = 5.</w:t>
      </w:r>
    </w:p>
    <w:p>
      <w:r>
        <w:t>• Delete customers who haven’t made any orders.</w:t>
      </w:r>
    </w:p>
    <w:p>
      <w:pPr>
        <w:pStyle w:val="Heading2"/>
      </w:pPr>
      <w:r>
        <w:t>SQL SELECT TOP / LIMIT</w:t>
      </w:r>
    </w:p>
    <w:p>
      <w:r>
        <w:t>• Retrieve the top 5 highest paid employees.</w:t>
      </w:r>
    </w:p>
    <w:p>
      <w:r>
        <w:t>• Get the first 10 rows from the 'Orders' table.</w:t>
      </w:r>
    </w:p>
    <w:p>
      <w:pPr>
        <w:pStyle w:val="Heading2"/>
      </w:pPr>
      <w:r>
        <w:t>SQL JOINS (INNER, LEFT, RIGHT, FULL, SELF)</w:t>
      </w:r>
    </w:p>
    <w:p>
      <w:r>
        <w:t>• Write a query to join Customers and Orders tables using INNER JOIN.</w:t>
      </w:r>
    </w:p>
    <w:p>
      <w:r>
        <w:t>• Retrieve all customers and their orders using LEFT JOIN.</w:t>
      </w:r>
    </w:p>
    <w:p>
      <w:r>
        <w:t>• Show employees and their managers using SELF JOIN.</w:t>
      </w:r>
    </w:p>
    <w:p>
      <w:pPr>
        <w:pStyle w:val="Heading2"/>
      </w:pPr>
      <w:r>
        <w:t>SQL UNION, UNION ALL, OPERATORS</w:t>
      </w:r>
    </w:p>
    <w:p>
      <w:r>
        <w:t>• Combine results from 'OldCustomers' and 'NewCustomers' using UNION.</w:t>
      </w:r>
    </w:p>
    <w:p>
      <w:r>
        <w:t>• Write a query demonstrating the use of arithmetic and comparison operators.</w:t>
      </w:r>
    </w:p>
    <w:p>
      <w:r>
        <w:t>• Show difference between UNION and UNION ALL with examples.</w:t>
      </w:r>
    </w:p>
    <w:p>
      <w:pPr>
        <w:pStyle w:val="Heading2"/>
      </w:pPr>
      <w:r>
        <w:t>SQL DATABASE (Create, Drop, Backup)</w:t>
      </w:r>
    </w:p>
    <w:p>
      <w:r>
        <w:t>• Write SQL to create a new database called 'CompanyDB'.</w:t>
      </w:r>
    </w:p>
    <w:p>
      <w:r>
        <w:t>• Drop an existing database called 'TestDB'.</w:t>
      </w:r>
    </w:p>
    <w:p>
      <w:r>
        <w:t>• Explain how SQL backups are typically handled.</w:t>
      </w:r>
    </w:p>
    <w:p>
      <w:pPr>
        <w:pStyle w:val="Heading2"/>
      </w:pPr>
      <w:r>
        <w:t>SQL TABLES (Create, Drop, Alter)</w:t>
      </w:r>
    </w:p>
    <w:p>
      <w:r>
        <w:t>• Create a table 'Employees' with columns ID, Name, Age, Salary.</w:t>
      </w:r>
    </w:p>
    <w:p>
      <w:r>
        <w:t>• Drop the 'Logs' table.</w:t>
      </w:r>
    </w:p>
    <w:p>
      <w:r>
        <w:t>• Add a new column 'Email' to the 'Customers' table.</w:t>
      </w:r>
    </w:p>
    <w:p>
      <w:pPr>
        <w:pStyle w:val="Heading2"/>
      </w:pPr>
      <w:r>
        <w:t>SQL Constraints &amp; Indexes</w:t>
      </w:r>
    </w:p>
    <w:p>
      <w:r>
        <w:t>• Explain the purpose of PRIMARY KEY and FOREIGN KEY.</w:t>
      </w:r>
    </w:p>
    <w:p>
      <w:r>
        <w:t>• Create a table with NOT NULL, UNIQUE, and DEFAULT constraints.</w:t>
      </w:r>
    </w:p>
    <w:p>
      <w:r>
        <w:t>• What is an index and how does it improve query performance?</w:t>
      </w:r>
    </w:p>
    <w:p>
      <w:pPr>
        <w:pStyle w:val="Heading2"/>
      </w:pPr>
      <w:r>
        <w:t>SQL Auto Increment &amp; Dates</w:t>
      </w:r>
    </w:p>
    <w:p>
      <w:r>
        <w:t>• Create a table with an auto-incrementing ID.</w:t>
      </w:r>
    </w:p>
    <w:p>
      <w:r>
        <w:t>• Write a query to find all orders placed in the last 30 days.</w:t>
      </w:r>
    </w:p>
    <w:p>
      <w:r>
        <w:t>• Format a DATE field to display as 'YYYY-MM-DD'.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